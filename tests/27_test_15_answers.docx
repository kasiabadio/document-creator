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nemek?</w:t>
      </w:r>
    </w:p>
    <w:p>
      <w:r>
        <w:rPr>
          <w:rFonts w:ascii="Arial" w:hAnsi="Arial"/>
          <w:sz w:val="24"/>
        </w:rPr>
        <w:t>Poprawna odp. : C (dog)</w:t>
      </w:r>
    </w:p>
    <w:p>
      <w:r>
        <w:rPr>
          <w:rFonts w:ascii="Arial" w:hAnsi="Arial"/>
          <w:sz w:val="24"/>
        </w:rPr>
        <w:t>2. whats your favorite sports?</w:t>
      </w:r>
    </w:p>
    <w:p>
      <w:r>
        <w:rPr>
          <w:rFonts w:ascii="Arial" w:hAnsi="Arial"/>
          <w:sz w:val="24"/>
        </w:rPr>
        <w:t>Poprawna odp. : B (running)</w:t>
      </w:r>
    </w:p>
    <w:p>
      <w:r>
        <w:rPr>
          <w:rFonts w:ascii="Arial" w:hAnsi="Arial"/>
          <w:sz w:val="24"/>
        </w:rPr>
        <w:t>3. whats your favorite food?</w:t>
      </w:r>
    </w:p>
    <w:p>
      <w:r>
        <w:rPr>
          <w:rFonts w:ascii="Arial" w:hAnsi="Arial"/>
          <w:sz w:val="24"/>
        </w:rPr>
        <w:t>Poprawna odp. : B (pomidor)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