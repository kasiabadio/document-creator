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1. what is nemek?</w:t>
      </w:r>
    </w:p>
    <w:p>
      <w:r>
        <w:rPr>
          <w:rFonts w:ascii="Arial" w:hAnsi="Arial"/>
          <w:sz w:val="24"/>
        </w:rPr>
        <w:t>A: cat B: fish C: dog D: human</w:t>
      </w:r>
    </w:p>
    <w:p>
      <w:r>
        <w:rPr>
          <w:rFonts w:ascii="Arial" w:hAnsi="Arial"/>
          <w:sz w:val="24"/>
        </w:rPr>
        <w:t>2. whats your favorite sports?</w:t>
      </w:r>
    </w:p>
    <w:p>
      <w:r>
        <w:rPr>
          <w:rFonts w:ascii="Arial" w:hAnsi="Arial"/>
          <w:sz w:val="24"/>
        </w:rPr>
        <w:t>A: hiking B: running C: dart D: swimming</w:t>
      </w:r>
    </w:p>
    <w:p>
      <w:r>
        <w:rPr>
          <w:rFonts w:ascii="Arial" w:hAnsi="Arial"/>
          <w:sz w:val="24"/>
        </w:rPr>
        <w:t>3. whats your favorite food?</w:t>
      </w:r>
    </w:p>
    <w:p>
      <w:r>
        <w:rPr>
          <w:rFonts w:ascii="Arial" w:hAnsi="Arial"/>
          <w:sz w:val="24"/>
        </w:rPr>
        <w:t>A: cake B: pomidor C: soup D: tarta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